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54FE" w14:textId="234E55E0" w:rsidR="00ED0B72" w:rsidRPr="00ED0B72" w:rsidRDefault="00ED0B72" w:rsidP="00ED0B72">
      <w:pPr>
        <w:pStyle w:val="Title"/>
      </w:pPr>
      <w:r>
        <w:t xml:space="preserve">gIThUB COMMANDS </w:t>
      </w:r>
    </w:p>
    <w:p w14:paraId="366285EE" w14:textId="2C1817A4" w:rsidR="003312ED" w:rsidRDefault="00ED0B72">
      <w:pPr>
        <w:pStyle w:val="Subtitle"/>
      </w:pPr>
      <w:r>
        <w:t>30/01/2021</w:t>
      </w:r>
    </w:p>
    <w:p w14:paraId="7CB8D3B9" w14:textId="267A0C27" w:rsidR="003312ED" w:rsidRDefault="00ED0B72">
      <w:pPr>
        <w:pStyle w:val="Heading1"/>
      </w:pPr>
      <w:r>
        <w:t xml:space="preserve">lEARN HOW TO cLONE A rEPOSITORY, FETCH A SPECIFIC FILE FROM A BRANCH, ADDING A FILE TO A REPOSITORY (bRANCH) AND CONTRIBUTE TO AN EXISTING BRANCH ON GITHUB. </w:t>
      </w:r>
    </w:p>
    <w:p w14:paraId="599F5F5C" w14:textId="5639DE90" w:rsidR="003312ED" w:rsidRDefault="00ED0B72">
      <w:pPr>
        <w:pStyle w:val="Heading2"/>
      </w:pPr>
      <w:r w:rsidRPr="00ED0B72">
        <w:t>How to Clone to local repository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B5CCC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1A2FB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48912EF" wp14:editId="69A826B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0529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787C3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Open Git Bash or command Prompt </w:t>
            </w:r>
          </w:p>
          <w:p w14:paraId="5741F164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6780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the location where you want the cloned directory.</w:t>
            </w:r>
          </w:p>
          <w:p w14:paraId="19C65658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B263D" w14:textId="735FF643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>
              <w:t>Type git clone, and then paste the URL you copied earlier.</w:t>
            </w:r>
          </w:p>
          <w:p w14:paraId="2026DBD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412CB4" w14:textId="5611B25E" w:rsidR="005D4DC9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clone https://github.com/YOUR-USERNAME/YOUR-REPOSITORY</w:t>
            </w:r>
          </w:p>
        </w:tc>
      </w:tr>
    </w:tbl>
    <w:p w14:paraId="221C80E5" w14:textId="77777777" w:rsidR="003312ED" w:rsidRDefault="003312ED"/>
    <w:p w14:paraId="3A89833F" w14:textId="55B59174" w:rsidR="003312ED" w:rsidRDefault="00ED0B72">
      <w:pPr>
        <w:pStyle w:val="Heading2"/>
      </w:pPr>
      <w:r w:rsidRPr="00ED0B72">
        <w:t>You can fetch and then check out only one file in this way: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8C97717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7CC84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2E2877B" wp14:editId="777478AF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5D3A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4543EB8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fetch</w:t>
            </w:r>
          </w:p>
          <w:p w14:paraId="3EF7044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-m &lt;revision&gt;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256C76D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add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4D187F95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 xml:space="preserve">git 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commit</w:t>
            </w:r>
            <w:proofErr w:type="gramEnd"/>
          </w:p>
          <w:p w14:paraId="3FE350AB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A8C4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&lt;revision&gt; -- a branch name, </w:t>
            </w:r>
            <w:proofErr w:type="gramStart"/>
            <w:r>
              <w:t>i.e.</w:t>
            </w:r>
            <w:proofErr w:type="gramEnd"/>
            <w:r>
              <w:t xml:space="preserve"> origin/master</w:t>
            </w:r>
          </w:p>
          <w:p w14:paraId="761B1A36" w14:textId="5A049007" w:rsidR="005D4DC9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&lt;</w:t>
            </w:r>
            <w:proofErr w:type="spellStart"/>
            <w:r>
              <w:t>yourfilepath</w:t>
            </w:r>
            <w:proofErr w:type="spellEnd"/>
            <w:r>
              <w:t xml:space="preserve">&gt; does not include the repository name (that you can get from clicking copy path button on a file page on GitHub), </w:t>
            </w:r>
            <w:proofErr w:type="gramStart"/>
            <w:r>
              <w:t>i.e.</w:t>
            </w:r>
            <w:proofErr w:type="gramEnd"/>
            <w:r>
              <w:t xml:space="preserve"> README.md</w:t>
            </w:r>
          </w:p>
        </w:tc>
      </w:tr>
    </w:tbl>
    <w:p w14:paraId="33EA6F5E" w14:textId="77777777" w:rsidR="003312ED" w:rsidRDefault="003312ED"/>
    <w:p w14:paraId="43BF43F6" w14:textId="2D935CD3" w:rsidR="003312ED" w:rsidRDefault="00ED0B72">
      <w:pPr>
        <w:pStyle w:val="Heading2"/>
      </w:pPr>
      <w:r w:rsidRPr="00ED0B72">
        <w:t>Adding a file to a repository using the command line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2A6452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9F13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46CD48" wp14:editId="193E18CD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39AD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D885925" w14:textId="78B7595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On your computer, move the file </w:t>
            </w:r>
            <w:r>
              <w:t>you would</w:t>
            </w:r>
            <w:r>
              <w:t xml:space="preserve"> like to upload to GitHub into</w:t>
            </w:r>
            <w:r>
              <w:t xml:space="preserve"> </w:t>
            </w:r>
            <w:r>
              <w:t>the local directory that was created when you cloned the repository.</w:t>
            </w:r>
          </w:p>
          <w:p w14:paraId="200AE55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Open Git Bash or command Line. </w:t>
            </w:r>
          </w:p>
          <w:p w14:paraId="33D8D2A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6F4579" w14:textId="2CEA4EAB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your local repository.</w:t>
            </w:r>
          </w:p>
          <w:p w14:paraId="32C9264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69CE13C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 the file for commit to your local repository.</w:t>
            </w:r>
          </w:p>
          <w:p w14:paraId="21DAD7E0" w14:textId="45427CE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 xml:space="preserve">git 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add .</w:t>
            </w:r>
            <w:proofErr w:type="gramEnd"/>
            <w:r>
              <w:t xml:space="preserve">  # Adds the file to your local repository and stages it for commit. To </w:t>
            </w:r>
            <w:proofErr w:type="spellStart"/>
            <w:r>
              <w:t>unstage</w:t>
            </w:r>
            <w:proofErr w:type="spellEnd"/>
            <w:r>
              <w:t xml:space="preserve"> a file, use 'git reset HEAD </w:t>
            </w:r>
            <w:r>
              <w:t xml:space="preserve">      </w:t>
            </w:r>
            <w:r>
              <w:t>YOUR-FILE'.</w:t>
            </w:r>
          </w:p>
          <w:p w14:paraId="6398608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BBDEB3" w14:textId="7439D3D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the file that </w:t>
            </w:r>
            <w:r>
              <w:t>you have</w:t>
            </w:r>
            <w:r>
              <w:t xml:space="preserve"> staged in your local repository.</w:t>
            </w:r>
          </w:p>
          <w:p w14:paraId="2D5B7A0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CEE3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commit -m "Add existing file"</w:t>
            </w:r>
            <w:r>
              <w:t xml:space="preserve"> # Commits the tracked changes and prepares them to be pushed to a remote repository. </w:t>
            </w:r>
          </w:p>
          <w:p w14:paraId="039523FD" w14:textId="5579144F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remove this commit and modify the file, use 'git reset --soft HEAD~1' and commit and add the file again.</w:t>
            </w:r>
          </w:p>
          <w:p w14:paraId="0B9245E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1649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CD10B5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the changes in your local repository to GitHub.</w:t>
            </w:r>
          </w:p>
          <w:p w14:paraId="1706C26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CAA4D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push origin your-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branch</w:t>
            </w:r>
            <w:r w:rsidRPr="00A80B6F">
              <w:rPr>
                <w:sz w:val="28"/>
                <w:szCs w:val="28"/>
              </w:rPr>
              <w:t xml:space="preserve"> </w:t>
            </w:r>
            <w:r>
              <w:t xml:space="preserve"> #</w:t>
            </w:r>
            <w:proofErr w:type="gramEnd"/>
            <w:r>
              <w:t xml:space="preserve"> Pushes the changes in your local repository up to the remote repository you specified as the origin</w:t>
            </w:r>
          </w:p>
          <w:p w14:paraId="40CB4F19" w14:textId="36DA524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B8BA0B" w14:textId="77777777" w:rsidR="003312ED" w:rsidRDefault="003312ED"/>
    <w:p w14:paraId="749D782B" w14:textId="79EA2580" w:rsidR="003312ED" w:rsidRDefault="00A80B6F">
      <w:pPr>
        <w:pStyle w:val="Heading2"/>
      </w:pPr>
      <w:r>
        <w:t>C</w:t>
      </w:r>
      <w:r w:rsidRPr="00A80B6F">
        <w:t>ontribute to an existing branch on GitHub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C1029E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18111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4A3B8C" wp14:editId="00DB6A37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9BBC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593689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assumption: a project called `repo` already exists on the machine, and a new branch has been pushed</w:t>
            </w:r>
          </w:p>
          <w:p w14:paraId="53205DF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to GitHub.com since the last time changes were made locally</w:t>
            </w:r>
          </w:p>
          <w:p w14:paraId="1BC1C94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2E4D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`repo` directory</w:t>
            </w:r>
          </w:p>
          <w:p w14:paraId="2B21A2E3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cd repo</w:t>
            </w:r>
          </w:p>
          <w:p w14:paraId="44729A5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78DBC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update all remote tracking branches, and the currently checked out branch</w:t>
            </w:r>
          </w:p>
          <w:p w14:paraId="002563DB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 xml:space="preserve">git 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pull</w:t>
            </w:r>
            <w:proofErr w:type="gramEnd"/>
          </w:p>
          <w:p w14:paraId="3574741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684A7" w14:textId="507C880D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existing branch called `feature-a` or in our case i.e.  Part-A-Project-</w:t>
            </w:r>
            <w:r>
              <w:t>Management</w:t>
            </w:r>
            <w:r>
              <w:t xml:space="preserve"> and so forth.</w:t>
            </w:r>
          </w:p>
          <w:p w14:paraId="5C6BCAEA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feature-a</w:t>
            </w:r>
          </w:p>
          <w:p w14:paraId="2E54617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2B6EF0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# make changes, for example, edit `file1.md` using the text editor</w:t>
            </w:r>
          </w:p>
          <w:p w14:paraId="7B4BD82F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B16B9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stage the changed file</w:t>
            </w:r>
          </w:p>
          <w:p w14:paraId="5C79B568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add file1.md</w:t>
            </w:r>
          </w:p>
          <w:p w14:paraId="4431350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CCADCE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take a snapshot of the staging area</w:t>
            </w:r>
          </w:p>
          <w:p w14:paraId="7D348442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commit -m "edit file1"</w:t>
            </w:r>
          </w:p>
          <w:p w14:paraId="62C2E2A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7E9C5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push changes to </w:t>
            </w:r>
            <w:proofErr w:type="spellStart"/>
            <w:r>
              <w:t>github</w:t>
            </w:r>
            <w:proofErr w:type="spellEnd"/>
          </w:p>
          <w:p w14:paraId="2E5488C8" w14:textId="3941078E" w:rsidR="005D4DC9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push</w:t>
            </w:r>
          </w:p>
        </w:tc>
      </w:tr>
    </w:tbl>
    <w:p w14:paraId="63A6E416" w14:textId="77777777" w:rsidR="003312ED" w:rsidRDefault="003312ED" w:rsidP="00A80B6F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B88D1" w14:textId="77777777" w:rsidR="004D5EB1" w:rsidRDefault="004D5EB1">
      <w:pPr>
        <w:spacing w:after="0" w:line="240" w:lineRule="auto"/>
      </w:pPr>
      <w:r>
        <w:separator/>
      </w:r>
    </w:p>
  </w:endnote>
  <w:endnote w:type="continuationSeparator" w:id="0">
    <w:p w14:paraId="21B6DB20" w14:textId="77777777" w:rsidR="004D5EB1" w:rsidRDefault="004D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93A7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92EB0" w14:textId="77777777" w:rsidR="004D5EB1" w:rsidRDefault="004D5EB1">
      <w:pPr>
        <w:spacing w:after="0" w:line="240" w:lineRule="auto"/>
      </w:pPr>
      <w:r>
        <w:separator/>
      </w:r>
    </w:p>
  </w:footnote>
  <w:footnote w:type="continuationSeparator" w:id="0">
    <w:p w14:paraId="7F911FFF" w14:textId="77777777" w:rsidR="004D5EB1" w:rsidRDefault="004D5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72"/>
    <w:rsid w:val="00083B37"/>
    <w:rsid w:val="000A0612"/>
    <w:rsid w:val="001A728E"/>
    <w:rsid w:val="001E042A"/>
    <w:rsid w:val="00225505"/>
    <w:rsid w:val="003312ED"/>
    <w:rsid w:val="004018C1"/>
    <w:rsid w:val="004727F4"/>
    <w:rsid w:val="004A0A8D"/>
    <w:rsid w:val="004D5EB1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80B6F"/>
    <w:rsid w:val="00AA316B"/>
    <w:rsid w:val="00BC1FD2"/>
    <w:rsid w:val="00C92C41"/>
    <w:rsid w:val="00D57E3E"/>
    <w:rsid w:val="00DB24CB"/>
    <w:rsid w:val="00DF5013"/>
    <w:rsid w:val="00E9640A"/>
    <w:rsid w:val="00ED0B72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8FDB8"/>
  <w15:chartTrackingRefBased/>
  <w15:docId w15:val="{C93C23F6-A511-4716-8777-D59C054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15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 Taylor</dc:creator>
  <cp:lastModifiedBy>Lewis</cp:lastModifiedBy>
  <cp:revision>1</cp:revision>
  <dcterms:created xsi:type="dcterms:W3CDTF">2021-01-30T16:39:00Z</dcterms:created>
  <dcterms:modified xsi:type="dcterms:W3CDTF">2021-01-30T16:54:00Z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